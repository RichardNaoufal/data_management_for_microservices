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1671" w14:textId="444C76F4" w:rsidR="0096113A" w:rsidRDefault="00F56FAF" w:rsidP="002D4BBF">
      <w:pPr>
        <w:pStyle w:val="Heading1"/>
        <w:jc w:val="center"/>
      </w:pPr>
      <w:r w:rsidRPr="00F56FAF">
        <w:t>Data_Management_for_Microservices</w:t>
      </w:r>
    </w:p>
    <w:p w14:paraId="5ED526F5" w14:textId="77777777" w:rsidR="007B7CF0" w:rsidRDefault="007B7CF0"/>
    <w:p w14:paraId="5FC283D9" w14:textId="0C4E489F" w:rsidR="0096113A" w:rsidRDefault="00000000">
      <w:r>
        <w:t xml:space="preserve">This guide provides a step-by-step approach to implementing a microservices-based video streaming application using Docker Compose, </w:t>
      </w:r>
      <w:r w:rsidR="007B7CF0">
        <w:t>AWS S3</w:t>
      </w:r>
      <w:r>
        <w:t>, and MongoDB.</w:t>
      </w:r>
    </w:p>
    <w:p w14:paraId="79D1BC02" w14:textId="4A45A1FD" w:rsidR="003E6D5C" w:rsidRDefault="003E6D5C" w:rsidP="003E6D5C">
      <w:r>
        <w:t>We will</w:t>
      </w:r>
      <w:r w:rsidR="002856BB">
        <w:t>:</w:t>
      </w:r>
    </w:p>
    <w:p w14:paraId="7E2681D9" w14:textId="08D93204" w:rsidR="006D7A2D" w:rsidRDefault="00B23921" w:rsidP="002856BB">
      <w:pPr>
        <w:pStyle w:val="ListParagraph"/>
        <w:numPr>
          <w:ilvl w:val="0"/>
          <w:numId w:val="11"/>
        </w:numPr>
      </w:pPr>
      <w:r>
        <w:t>A</w:t>
      </w:r>
      <w:r w:rsidR="006D7A2D" w:rsidRPr="006D7A2D">
        <w:t xml:space="preserve">dd file storage </w:t>
      </w:r>
      <w:r w:rsidR="00056574">
        <w:t xml:space="preserve">for our application to </w:t>
      </w:r>
      <w:r w:rsidR="006D7A2D" w:rsidRPr="006D7A2D">
        <w:t>store its videos.</w:t>
      </w:r>
    </w:p>
    <w:p w14:paraId="03DBED55" w14:textId="2B05BC6D" w:rsidR="007020C8" w:rsidRDefault="007E1FD1" w:rsidP="002856BB">
      <w:pPr>
        <w:pStyle w:val="ListParagraph"/>
        <w:numPr>
          <w:ilvl w:val="0"/>
          <w:numId w:val="11"/>
        </w:numPr>
      </w:pPr>
      <w:r>
        <w:t>A</w:t>
      </w:r>
      <w:r w:rsidRPr="007E1FD1">
        <w:t>dd a database to record the metadata for each video</w:t>
      </w:r>
    </w:p>
    <w:p w14:paraId="2565ABA7" w14:textId="43557DE6" w:rsidR="00EF169C" w:rsidRDefault="006B454E" w:rsidP="00EF169C">
      <w:r>
        <w:t>W</w:t>
      </w:r>
      <w:r w:rsidR="00EF169C" w:rsidRPr="00EF169C">
        <w:t>e</w:t>
      </w:r>
      <w:r>
        <w:t xml:space="preserve"> will </w:t>
      </w:r>
      <w:r w:rsidR="00EF169C" w:rsidRPr="00EF169C">
        <w:t>have three containers</w:t>
      </w:r>
      <w:r w:rsidR="00EF169C">
        <w:t>:</w:t>
      </w:r>
    </w:p>
    <w:p w14:paraId="24972082" w14:textId="2579A6A9" w:rsidR="00EF169C" w:rsidRPr="006D7A2D" w:rsidRDefault="006B454E" w:rsidP="006B454E">
      <w:pPr>
        <w:jc w:val="center"/>
      </w:pPr>
      <w:r>
        <w:rPr>
          <w:noProof/>
        </w:rPr>
        <w:drawing>
          <wp:inline distT="0" distB="0" distL="0" distR="0" wp14:anchorId="2E5176B5" wp14:editId="5608AA49">
            <wp:extent cx="4733925" cy="2143125"/>
            <wp:effectExtent l="0" t="0" r="9525" b="9525"/>
            <wp:docPr id="869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3466" w14:textId="18F0709A" w:rsidR="006D7A2D" w:rsidRDefault="0033166A" w:rsidP="006D7A2D">
      <w:r>
        <w:t xml:space="preserve">With more than one microservice we will start using </w:t>
      </w:r>
      <w:r w:rsidRPr="0033166A">
        <w:t>Docker Compose</w:t>
      </w:r>
      <w:r w:rsidR="00D726CE">
        <w:t xml:space="preserve"> </w:t>
      </w:r>
    </w:p>
    <w:p w14:paraId="18A0169E" w14:textId="7D5E8951" w:rsidR="002643F4" w:rsidRDefault="000B21C8" w:rsidP="00635D2B">
      <w:pPr>
        <w:pStyle w:val="ListParagraph"/>
        <w:numPr>
          <w:ilvl w:val="0"/>
          <w:numId w:val="12"/>
        </w:numPr>
      </w:pPr>
      <w:r>
        <w:t>A</w:t>
      </w:r>
      <w:r w:rsidR="0092752B" w:rsidRPr="0092752B">
        <w:t xml:space="preserve"> convenient way to build,</w:t>
      </w:r>
      <w:r w:rsidR="0092752B">
        <w:t xml:space="preserve"> </w:t>
      </w:r>
      <w:r w:rsidR="0092752B" w:rsidRPr="0092752B">
        <w:t xml:space="preserve">run, and manage multiple microservices in development. </w:t>
      </w:r>
      <w:r w:rsidR="005D2A14">
        <w:t>(</w:t>
      </w:r>
      <w:r w:rsidR="00635D2B">
        <w:t>to avoid having to o</w:t>
      </w:r>
      <w:r w:rsidR="00635D2B" w:rsidRPr="002643F4">
        <w:t>pen multiple terminals (one for each microservice) and then running</w:t>
      </w:r>
      <w:r w:rsidR="00635D2B">
        <w:t xml:space="preserve"> </w:t>
      </w:r>
      <w:r w:rsidR="00635D2B" w:rsidRPr="002643F4">
        <w:t>each microservice separately using Node.js</w:t>
      </w:r>
      <w:r w:rsidR="005D2A14">
        <w:t>)</w:t>
      </w:r>
    </w:p>
    <w:p w14:paraId="2DAF321D" w14:textId="2108BF77" w:rsidR="00AC0D2B" w:rsidRDefault="00AC0D2B" w:rsidP="00AC0D2B">
      <w:r w:rsidRPr="00AC0D2B">
        <w:t xml:space="preserve">The </w:t>
      </w:r>
      <w:r w:rsidRPr="00AC0D2B">
        <w:rPr>
          <w:b/>
          <w:bCs/>
          <w:i/>
          <w:iCs/>
        </w:rPr>
        <w:t>Docker Compose</w:t>
      </w:r>
      <w:r w:rsidRPr="00AC0D2B">
        <w:rPr>
          <w:i/>
          <w:iCs/>
        </w:rPr>
        <w:t xml:space="preserve"> file </w:t>
      </w:r>
      <w:r w:rsidRPr="00AC0D2B">
        <w:t>is a script that specifies how to compose an</w:t>
      </w:r>
      <w:r>
        <w:t xml:space="preserve"> </w:t>
      </w:r>
      <w:r w:rsidRPr="00AC0D2B">
        <w:t>application from multiple Docker containers.</w:t>
      </w:r>
    </w:p>
    <w:p w14:paraId="319577DF" w14:textId="492BABAD" w:rsidR="002643F4" w:rsidRDefault="00582FB8" w:rsidP="00582FB8">
      <w:pPr>
        <w:jc w:val="center"/>
      </w:pPr>
      <w:r>
        <w:rPr>
          <w:noProof/>
        </w:rPr>
        <w:lastRenderedPageBreak/>
        <w:drawing>
          <wp:inline distT="0" distB="0" distL="0" distR="0" wp14:anchorId="6056D741" wp14:editId="1089688C">
            <wp:extent cx="3990975" cy="2383275"/>
            <wp:effectExtent l="0" t="0" r="0" b="0"/>
            <wp:docPr id="820777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58" cy="23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402E" w14:textId="77777777" w:rsidR="00792F38" w:rsidRDefault="00792F38" w:rsidP="007C0A70"/>
    <w:p w14:paraId="76487CD6" w14:textId="439E0820" w:rsidR="003445B9" w:rsidRDefault="003445B9" w:rsidP="003445B9">
      <w:pPr>
        <w:pStyle w:val="Heading2"/>
      </w:pPr>
      <w:r>
        <w:t xml:space="preserve">Step </w:t>
      </w:r>
      <w:r>
        <w:t>1</w:t>
      </w:r>
      <w:r>
        <w:t xml:space="preserve">: </w:t>
      </w:r>
      <w:r>
        <w:t>Using Docker Compose</w:t>
      </w:r>
    </w:p>
    <w:p w14:paraId="6E9C1E6F" w14:textId="77777777" w:rsidR="003445B9" w:rsidRDefault="003445B9" w:rsidP="007C0A70"/>
    <w:p w14:paraId="14C1D3E4" w14:textId="171A7F8E" w:rsidR="007C0A70" w:rsidRDefault="00253734" w:rsidP="007C0A70">
      <w:r>
        <w:t>The folder ‘</w:t>
      </w:r>
      <w:r w:rsidR="00FA3988" w:rsidRPr="00FA3988">
        <w:t>using_docker_compose</w:t>
      </w:r>
      <w:r>
        <w:t>’ is an example of docker compose applied to our previous application</w:t>
      </w:r>
      <w:r w:rsidR="00FA3988">
        <w:t>, we have:</w:t>
      </w:r>
    </w:p>
    <w:p w14:paraId="7B048959" w14:textId="757285BA" w:rsidR="00C76131" w:rsidRDefault="00C76131" w:rsidP="00C76131">
      <w:pPr>
        <w:pStyle w:val="ListParagraph"/>
        <w:numPr>
          <w:ilvl w:val="0"/>
          <w:numId w:val="12"/>
        </w:numPr>
      </w:pPr>
      <w:r>
        <w:t>M</w:t>
      </w:r>
      <w:r w:rsidRPr="00C76131">
        <w:t>ove</w:t>
      </w:r>
      <w:r w:rsidR="007D0A33">
        <w:t>d</w:t>
      </w:r>
      <w:r w:rsidRPr="00C76131">
        <w:t xml:space="preserve"> the Dockerfile and code for our microservice</w:t>
      </w:r>
      <w:r w:rsidR="007B4034">
        <w:t xml:space="preserve"> </w:t>
      </w:r>
      <w:r w:rsidRPr="00C76131">
        <w:t>into a new subdirectory</w:t>
      </w:r>
      <w:r w:rsidR="00C13943">
        <w:t xml:space="preserve"> ‘</w:t>
      </w:r>
      <w:r w:rsidRPr="00C76131">
        <w:t>video-streaming</w:t>
      </w:r>
      <w:r w:rsidR="00C13943">
        <w:t>’</w:t>
      </w:r>
      <w:r w:rsidRPr="00C76131">
        <w:t xml:space="preserve"> </w:t>
      </w:r>
      <w:r w:rsidR="00C13943">
        <w:t>(</w:t>
      </w:r>
      <w:r w:rsidRPr="00C76131">
        <w:t>to match the name of</w:t>
      </w:r>
      <w:r w:rsidR="00C13943">
        <w:t xml:space="preserve"> </w:t>
      </w:r>
      <w:r w:rsidRPr="00C76131">
        <w:t>the microservice</w:t>
      </w:r>
      <w:r w:rsidR="00225F95">
        <w:t xml:space="preserve"> as each microservice </w:t>
      </w:r>
      <w:r w:rsidR="00715AD5">
        <w:t>is moved into its own subdirectory)</w:t>
      </w:r>
    </w:p>
    <w:p w14:paraId="0F0D8C0B" w14:textId="6C4DC306" w:rsidR="004D4C47" w:rsidRPr="004D4C47" w:rsidRDefault="004D4C47" w:rsidP="00C10A3F">
      <w:pPr>
        <w:pStyle w:val="ListParagraph"/>
        <w:numPr>
          <w:ilvl w:val="0"/>
          <w:numId w:val="12"/>
        </w:numPr>
      </w:pPr>
      <w:r>
        <w:t>C</w:t>
      </w:r>
      <w:r w:rsidRPr="004D4C47">
        <w:t>reate</w:t>
      </w:r>
      <w:r>
        <w:t>d</w:t>
      </w:r>
      <w:r w:rsidRPr="004D4C47">
        <w:t xml:space="preserve"> our Docker Compose file</w:t>
      </w:r>
      <w:r w:rsidR="00B404F4">
        <w:t xml:space="preserve"> ‘</w:t>
      </w:r>
      <w:r w:rsidRPr="004D4C47">
        <w:t>docker-compose.yaml</w:t>
      </w:r>
      <w:r w:rsidR="00B404F4">
        <w:t>’</w:t>
      </w:r>
      <w:r w:rsidR="00C10A3F">
        <w:t xml:space="preserve"> </w:t>
      </w:r>
      <w:r w:rsidRPr="004D4C47">
        <w:t>in the root directory of</w:t>
      </w:r>
    </w:p>
    <w:p w14:paraId="25BB3FC1" w14:textId="253D400B" w:rsidR="001528A7" w:rsidRPr="001528A7" w:rsidRDefault="004D4C47" w:rsidP="00B74740">
      <w:pPr>
        <w:pStyle w:val="ListParagraph"/>
        <w:rPr>
          <w:rFonts w:ascii="Courier New" w:hAnsi="Courier New"/>
          <w:sz w:val="20"/>
          <w:lang w:val="fr-FR"/>
        </w:rPr>
      </w:pPr>
      <w:r w:rsidRPr="004D4C47">
        <w:t>our microservices application</w:t>
      </w:r>
      <w:r w:rsidR="00963D60">
        <w:t>:</w:t>
      </w:r>
    </w:p>
    <w:p w14:paraId="39CE9AD2" w14:textId="423CA375" w:rsidR="00B74740" w:rsidRDefault="00607A93" w:rsidP="00607A9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B662F69" wp14:editId="75216513">
            <wp:extent cx="5882595" cy="3714750"/>
            <wp:effectExtent l="0" t="0" r="4445" b="0"/>
            <wp:docPr id="23416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97" cy="371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464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>version: '3'</w:t>
      </w:r>
    </w:p>
    <w:p w14:paraId="5F93D3E8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>services:</w:t>
      </w:r>
    </w:p>
    <w:p w14:paraId="4535669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</w:p>
    <w:p w14:paraId="2CAE6E20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video-streaming:</w:t>
      </w:r>
    </w:p>
    <w:p w14:paraId="3AC39A57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image: video-streaming</w:t>
      </w:r>
    </w:p>
    <w:p w14:paraId="7D04D7D7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build: </w:t>
      </w:r>
    </w:p>
    <w:p w14:paraId="3DD943F3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  context: ./video-streaming</w:t>
      </w:r>
    </w:p>
    <w:p w14:paraId="53108A08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  dockerfile: Dockerfile</w:t>
      </w:r>
    </w:p>
    <w:p w14:paraId="3C8C3D0F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</w:rPr>
      </w:pPr>
      <w:r w:rsidRPr="001528A7">
        <w:rPr>
          <w:rFonts w:ascii="Courier New" w:hAnsi="Courier New"/>
          <w:sz w:val="20"/>
        </w:rPr>
        <w:t xml:space="preserve">    container_name: video-streaming</w:t>
      </w:r>
    </w:p>
    <w:p w14:paraId="6B0F2E5B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</w:rPr>
        <w:t xml:space="preserve">    </w:t>
      </w:r>
      <w:r w:rsidRPr="001528A7">
        <w:rPr>
          <w:rFonts w:ascii="Courier New" w:hAnsi="Courier New"/>
          <w:sz w:val="20"/>
          <w:lang w:val="fr-FR"/>
        </w:rPr>
        <w:t>ports:</w:t>
      </w:r>
    </w:p>
    <w:p w14:paraId="407244F5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 - "4000:80"</w:t>
      </w:r>
    </w:p>
    <w:p w14:paraId="7ACC340E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environment:</w:t>
      </w:r>
    </w:p>
    <w:p w14:paraId="06F6011D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  - PORT=80</w:t>
      </w:r>
    </w:p>
    <w:p w14:paraId="26956B1C" w14:textId="77777777" w:rsidR="00B74740" w:rsidRPr="001528A7" w:rsidRDefault="00B74740" w:rsidP="00B74740">
      <w:pPr>
        <w:shd w:val="clear" w:color="auto" w:fill="EDEDED"/>
        <w:spacing w:after="0"/>
        <w:rPr>
          <w:rFonts w:ascii="Courier New" w:hAnsi="Courier New"/>
          <w:sz w:val="20"/>
          <w:lang w:val="fr-FR"/>
        </w:rPr>
      </w:pPr>
      <w:r w:rsidRPr="001528A7">
        <w:rPr>
          <w:rFonts w:ascii="Courier New" w:hAnsi="Courier New"/>
          <w:sz w:val="20"/>
          <w:lang w:val="fr-FR"/>
        </w:rPr>
        <w:t xml:space="preserve">    restart: "no"</w:t>
      </w:r>
    </w:p>
    <w:p w14:paraId="69B97734" w14:textId="77777777" w:rsidR="0029235F" w:rsidRDefault="0029235F" w:rsidP="007C0A70">
      <w:pPr>
        <w:rPr>
          <w:lang w:val="fr-FR"/>
        </w:rPr>
      </w:pPr>
    </w:p>
    <w:p w14:paraId="1F44A154" w14:textId="2BE4936B" w:rsidR="002B37C6" w:rsidRDefault="00AA23E2" w:rsidP="007C0A70">
      <w:r w:rsidRPr="00AA23E2">
        <w:t>fr</w:t>
      </w:r>
      <w:r>
        <w:t>om the ‘</w:t>
      </w:r>
      <w:r w:rsidRPr="00AA23E2">
        <w:t>using_docker_compose</w:t>
      </w:r>
      <w:r>
        <w:t>’ directory execute</w:t>
      </w:r>
      <w:r w:rsidR="006E115E">
        <w:t>:</w:t>
      </w:r>
    </w:p>
    <w:p w14:paraId="0C3CA156" w14:textId="7AF83EC4" w:rsidR="002B37C6" w:rsidRPr="002B37C6" w:rsidRDefault="002B37C6" w:rsidP="002B37C6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2B37C6">
        <w:rPr>
          <w:rFonts w:ascii="Courier New" w:hAnsi="Courier New" w:cs="Courier New"/>
          <w:sz w:val="20"/>
          <w:szCs w:val="20"/>
        </w:rPr>
        <w:t xml:space="preserve">docker compose up </w:t>
      </w:r>
      <w:r w:rsidRPr="002B37C6">
        <w:rPr>
          <w:rFonts w:ascii="Courier New" w:hAnsi="Courier New" w:cs="Courier New"/>
          <w:sz w:val="20"/>
          <w:szCs w:val="20"/>
        </w:rPr>
        <w:t>–</w:t>
      </w:r>
      <w:r w:rsidRPr="002B37C6">
        <w:rPr>
          <w:rFonts w:ascii="Courier New" w:hAnsi="Courier New" w:cs="Courier New"/>
          <w:sz w:val="20"/>
          <w:szCs w:val="20"/>
        </w:rPr>
        <w:t>build</w:t>
      </w:r>
    </w:p>
    <w:p w14:paraId="75539904" w14:textId="77777777" w:rsidR="00FE7C3D" w:rsidRDefault="00CE7DE5" w:rsidP="00CE7DE5">
      <w:pPr>
        <w:pStyle w:val="ListParagraph"/>
        <w:numPr>
          <w:ilvl w:val="0"/>
          <w:numId w:val="13"/>
        </w:numPr>
      </w:pPr>
      <w:r>
        <w:t>T</w:t>
      </w:r>
      <w:r w:rsidRPr="00CE7DE5">
        <w:t>he --build argument isn’t necessary because the first time</w:t>
      </w:r>
      <w:r w:rsidR="00D10F42">
        <w:t xml:space="preserve"> </w:t>
      </w:r>
      <w:r w:rsidRPr="00CE7DE5">
        <w:t>we invoke the up command, it builds our images</w:t>
      </w:r>
    </w:p>
    <w:p w14:paraId="69FD80A2" w14:textId="77777777" w:rsidR="000D416E" w:rsidRDefault="00CE7DE5" w:rsidP="00CE7DE5">
      <w:pPr>
        <w:pStyle w:val="ListParagraph"/>
        <w:numPr>
          <w:ilvl w:val="0"/>
          <w:numId w:val="13"/>
        </w:numPr>
      </w:pPr>
      <w:r w:rsidRPr="00CE7DE5">
        <w:t>At other times (without the</w:t>
      </w:r>
      <w:r w:rsidR="00B73180">
        <w:t xml:space="preserve"> </w:t>
      </w:r>
      <w:r w:rsidRPr="00CE7DE5">
        <w:t>--build argument), the up command just starts our container from the image that was</w:t>
      </w:r>
      <w:r w:rsidR="00F959AA">
        <w:t xml:space="preserve"> </w:t>
      </w:r>
      <w:r w:rsidRPr="00CE7DE5">
        <w:t>previously built (this can be a quick way to restart if we don’t want to rebuild)</w:t>
      </w:r>
    </w:p>
    <w:p w14:paraId="47CCC404" w14:textId="1B945B4B" w:rsidR="00B60FA8" w:rsidRPr="00C42E68" w:rsidRDefault="00B60FA8" w:rsidP="00B60FA8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D02F9F">
        <w:lastRenderedPageBreak/>
        <w:t xml:space="preserve">Point your browser to </w:t>
      </w:r>
      <w:r>
        <w:t>‘</w:t>
      </w:r>
      <w:r w:rsidRPr="00D02F9F">
        <w:t>http://localhost:4000/video</w:t>
      </w:r>
      <w:r>
        <w:t>’</w:t>
      </w:r>
      <w:r w:rsidRPr="00D02F9F">
        <w:t xml:space="preserve"> to watch the video</w:t>
      </w:r>
    </w:p>
    <w:p w14:paraId="5E0693F1" w14:textId="417C6C0A" w:rsidR="00C42E68" w:rsidRDefault="00C42E68" w:rsidP="00C42E68">
      <w:r w:rsidRPr="00C42E68">
        <w:t>The ps command shows a list of our running containers.</w:t>
      </w:r>
    </w:p>
    <w:p w14:paraId="36900922" w14:textId="35DC2567" w:rsidR="00C42E68" w:rsidRPr="00C42E68" w:rsidRDefault="00C42E68" w:rsidP="00C42E68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C42E68">
        <w:rPr>
          <w:rFonts w:ascii="Courier New" w:hAnsi="Courier New" w:cs="Courier New"/>
          <w:sz w:val="20"/>
          <w:szCs w:val="20"/>
        </w:rPr>
        <w:t>docker compose ps</w:t>
      </w:r>
    </w:p>
    <w:p w14:paraId="03B6DAFB" w14:textId="330DFA50" w:rsidR="00C42E68" w:rsidRDefault="00B26ED7" w:rsidP="00B26ED7">
      <w:r>
        <w:t>(</w:t>
      </w:r>
      <w:r w:rsidRPr="00B26ED7">
        <w:t>only</w:t>
      </w:r>
      <w:r>
        <w:t xml:space="preserve"> </w:t>
      </w:r>
      <w:r w:rsidRPr="00B26ED7">
        <w:t>relate to the images and containers specified in our Docker Compose file</w:t>
      </w:r>
      <w:r w:rsidR="0057189A">
        <w:t>s</w:t>
      </w:r>
      <w:r>
        <w:t>)</w:t>
      </w:r>
    </w:p>
    <w:p w14:paraId="43AE3BAE" w14:textId="2E0772AD" w:rsidR="003A38BD" w:rsidRPr="003A38BD" w:rsidRDefault="003A38BD" w:rsidP="00EE761C">
      <w:r>
        <w:t xml:space="preserve">To </w:t>
      </w:r>
      <w:r w:rsidRPr="003A38BD">
        <w:t xml:space="preserve">stop </w:t>
      </w:r>
      <w:r w:rsidR="00822D91">
        <w:t xml:space="preserve">the </w:t>
      </w:r>
      <w:r w:rsidRPr="003A38BD">
        <w:t>application</w:t>
      </w:r>
      <w:r w:rsidR="007D2E16">
        <w:t xml:space="preserve"> (</w:t>
      </w:r>
      <w:r w:rsidR="007D2E16" w:rsidRPr="007D2E16">
        <w:t>doesn’t remove the containers</w:t>
      </w:r>
      <w:r w:rsidR="007D2E16">
        <w:t>)</w:t>
      </w:r>
      <w:r w:rsidR="00EE761C">
        <w:t>:</w:t>
      </w:r>
    </w:p>
    <w:p w14:paraId="7DC39281" w14:textId="59D894FD" w:rsidR="00EE761C" w:rsidRPr="00EE761C" w:rsidRDefault="00EE761C" w:rsidP="00EE761C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EE761C">
        <w:rPr>
          <w:rFonts w:ascii="Courier New" w:hAnsi="Courier New" w:cs="Courier New"/>
          <w:sz w:val="20"/>
          <w:szCs w:val="20"/>
        </w:rPr>
        <w:t>docker compose stop</w:t>
      </w:r>
    </w:p>
    <w:p w14:paraId="57974AF5" w14:textId="6342E891" w:rsidR="00473DE1" w:rsidRDefault="007D2E16" w:rsidP="00473DE1">
      <w:r>
        <w:t>(</w:t>
      </w:r>
      <w:r w:rsidR="00473DE1">
        <w:t>or</w:t>
      </w:r>
      <w:r>
        <w:t xml:space="preserve"> </w:t>
      </w:r>
      <w:r w:rsidR="00473DE1" w:rsidRPr="00473DE1">
        <w:t>Ctrl-C at the terminal where you</w:t>
      </w:r>
      <w:r w:rsidR="00473DE1">
        <w:t xml:space="preserve"> </w:t>
      </w:r>
      <w:r w:rsidR="00473DE1" w:rsidRPr="00473DE1">
        <w:t>invoked the up command</w:t>
      </w:r>
      <w:r>
        <w:t>)</w:t>
      </w:r>
    </w:p>
    <w:p w14:paraId="146C3589" w14:textId="22536878" w:rsidR="007D2E16" w:rsidRDefault="006E5A06" w:rsidP="007D2E16">
      <w:r>
        <w:t xml:space="preserve">To </w:t>
      </w:r>
      <w:r w:rsidR="001E0A3D">
        <w:t xml:space="preserve">stop and </w:t>
      </w:r>
      <w:r w:rsidR="007D2E16" w:rsidRPr="007D2E16">
        <w:t>remove containers</w:t>
      </w:r>
      <w:r w:rsidR="006A42D0">
        <w:t xml:space="preserve"> </w:t>
      </w:r>
    </w:p>
    <w:p w14:paraId="14613574" w14:textId="75F9D215" w:rsidR="00242884" w:rsidRPr="00242884" w:rsidRDefault="00242884" w:rsidP="00242884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242884">
        <w:rPr>
          <w:rFonts w:ascii="Courier New" w:hAnsi="Courier New" w:cs="Courier New"/>
          <w:sz w:val="20"/>
          <w:szCs w:val="20"/>
        </w:rPr>
        <w:t>docker compose down</w:t>
      </w:r>
    </w:p>
    <w:p w14:paraId="14EAA47E" w14:textId="2CF2BD2B" w:rsidR="007D2E16" w:rsidRDefault="00FE2447" w:rsidP="007D2E16">
      <w:r>
        <w:t>To also delete the volumes:</w:t>
      </w:r>
    </w:p>
    <w:p w14:paraId="1FE1964C" w14:textId="0F756935" w:rsidR="000E3280" w:rsidRPr="00242884" w:rsidRDefault="000E3280" w:rsidP="000E3280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242884">
        <w:rPr>
          <w:rFonts w:ascii="Courier New" w:hAnsi="Courier New" w:cs="Courier New"/>
          <w:sz w:val="20"/>
          <w:szCs w:val="20"/>
        </w:rPr>
        <w:t>docker compose down</w:t>
      </w:r>
      <w:r>
        <w:rPr>
          <w:rFonts w:ascii="Courier New" w:hAnsi="Courier New" w:cs="Courier New"/>
          <w:sz w:val="20"/>
          <w:szCs w:val="20"/>
        </w:rPr>
        <w:t xml:space="preserve"> --volumes</w:t>
      </w:r>
    </w:p>
    <w:p w14:paraId="5464D0A4" w14:textId="419FCD20" w:rsidR="00FB2447" w:rsidRDefault="00FB2447" w:rsidP="00C75ECB">
      <w:r w:rsidRPr="00FB2447">
        <w:t>to easily reboot our application</w:t>
      </w:r>
      <w:r>
        <w:t xml:space="preserve"> (</w:t>
      </w:r>
      <w:r w:rsidRPr="00FB2447">
        <w:t>updated code or dependencies</w:t>
      </w:r>
      <w:r>
        <w:t>)</w:t>
      </w:r>
      <w:r w:rsidRPr="00FB2447">
        <w:t xml:space="preserve"> </w:t>
      </w:r>
    </w:p>
    <w:p w14:paraId="2A46CCB7" w14:textId="392F61C8" w:rsidR="00C75ECB" w:rsidRPr="00C75ECB" w:rsidRDefault="00C75ECB" w:rsidP="00C75ECB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C75ECB">
        <w:rPr>
          <w:rFonts w:ascii="Courier New" w:hAnsi="Courier New" w:cs="Courier New"/>
          <w:sz w:val="20"/>
          <w:szCs w:val="20"/>
        </w:rPr>
        <w:t>docker compose down --volumes &amp;&amp; docker compose up --build</w:t>
      </w:r>
    </w:p>
    <w:p w14:paraId="32EFE0EC" w14:textId="77777777" w:rsidR="001A15AC" w:rsidRDefault="001A15AC" w:rsidP="00416964">
      <w:pPr>
        <w:pStyle w:val="Heading2"/>
      </w:pPr>
    </w:p>
    <w:p w14:paraId="3C7942DB" w14:textId="11D852DF" w:rsidR="00416964" w:rsidRDefault="00416964" w:rsidP="00416964">
      <w:pPr>
        <w:pStyle w:val="Heading2"/>
      </w:pPr>
      <w:r>
        <w:t xml:space="preserve">Step </w:t>
      </w:r>
      <w:r>
        <w:t>2</w:t>
      </w:r>
      <w:r>
        <w:t xml:space="preserve">: </w:t>
      </w:r>
      <w:r>
        <w:t xml:space="preserve">Creating an Azure Storage </w:t>
      </w:r>
    </w:p>
    <w:p w14:paraId="1A44438F" w14:textId="77777777" w:rsidR="006C03E2" w:rsidRPr="006C03E2" w:rsidRDefault="006C03E2" w:rsidP="006C03E2"/>
    <w:p w14:paraId="419108BA" w14:textId="00F2D0E7" w:rsidR="009739E6" w:rsidRDefault="006B6DA8" w:rsidP="009739E6">
      <w:pPr>
        <w:jc w:val="center"/>
      </w:pPr>
      <w:r>
        <w:rPr>
          <w:noProof/>
        </w:rPr>
        <w:drawing>
          <wp:inline distT="0" distB="0" distL="0" distR="0" wp14:anchorId="6B790912" wp14:editId="11E107BE">
            <wp:extent cx="4667250" cy="2743200"/>
            <wp:effectExtent l="0" t="0" r="0" b="0"/>
            <wp:docPr id="1798512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411A" w14:textId="77777777" w:rsidR="00C11864" w:rsidRDefault="00C11864" w:rsidP="00D80E59"/>
    <w:p w14:paraId="741E02B5" w14:textId="2CF586FF" w:rsidR="00CF16B3" w:rsidRPr="00CF16B3" w:rsidRDefault="00794715" w:rsidP="00CF16B3">
      <w:r>
        <w:lastRenderedPageBreak/>
        <w:t xml:space="preserve">To directly run the project in  navigate </w:t>
      </w:r>
      <w:r w:rsidR="00CF16B3" w:rsidRPr="00CF16B3">
        <w:t xml:space="preserve">to </w:t>
      </w:r>
      <w:r>
        <w:t>‘</w:t>
      </w:r>
      <w:r w:rsidR="00CF16B3" w:rsidRPr="00CF16B3">
        <w:t>azure-storage</w:t>
      </w:r>
      <w:r>
        <w:t>’</w:t>
      </w:r>
      <w:r w:rsidR="00CF16B3" w:rsidRPr="00CF16B3">
        <w:t xml:space="preserve"> and then install the dependencies:</w:t>
      </w:r>
    </w:p>
    <w:p w14:paraId="3A6BF5F6" w14:textId="398F08CD" w:rsidR="00794715" w:rsidRPr="00794715" w:rsidRDefault="00794715" w:rsidP="00794715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794715">
        <w:rPr>
          <w:rFonts w:ascii="Courier New" w:hAnsi="Courier New" w:cs="Courier New"/>
          <w:sz w:val="20"/>
          <w:szCs w:val="20"/>
        </w:rPr>
        <w:t>npm install</w:t>
      </w:r>
    </w:p>
    <w:p w14:paraId="247C751D" w14:textId="27D648CD" w:rsidR="00C0420A" w:rsidRDefault="000572D6" w:rsidP="00C0420A">
      <w:r w:rsidRPr="000572D6">
        <w:t>set the environment</w:t>
      </w:r>
      <w:r>
        <w:t xml:space="preserve"> </w:t>
      </w:r>
      <w:r w:rsidRPr="000572D6">
        <w:t xml:space="preserve">variables </w:t>
      </w:r>
    </w:p>
    <w:p w14:paraId="2074E978" w14:textId="77777777" w:rsidR="00C0420A" w:rsidRPr="00C0420A" w:rsidRDefault="00C0420A" w:rsidP="00C0420A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r w:rsidRPr="00C0420A">
        <w:rPr>
          <w:rFonts w:ascii="Courier New" w:hAnsi="Courier New" w:cs="Courier New"/>
          <w:sz w:val="20"/>
          <w:szCs w:val="20"/>
        </w:rPr>
        <w:t>set PORT=3000</w:t>
      </w:r>
    </w:p>
    <w:p w14:paraId="402D69B9" w14:textId="77777777" w:rsidR="00C0420A" w:rsidRPr="00C0420A" w:rsidRDefault="00C0420A" w:rsidP="00C0420A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r w:rsidRPr="00C0420A">
        <w:rPr>
          <w:rFonts w:ascii="Courier New" w:hAnsi="Courier New" w:cs="Courier New"/>
          <w:sz w:val="20"/>
          <w:szCs w:val="20"/>
        </w:rPr>
        <w:t>set STORAGE_ACCOUNT_NAME=&lt;the name of your storage account&gt;</w:t>
      </w:r>
    </w:p>
    <w:p w14:paraId="2DAB8D8D" w14:textId="77B425A1" w:rsidR="00C0420A" w:rsidRPr="00794715" w:rsidRDefault="00C0420A" w:rsidP="00C0420A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r w:rsidRPr="00C0420A">
        <w:rPr>
          <w:rFonts w:ascii="Courier New" w:hAnsi="Courier New" w:cs="Courier New"/>
          <w:sz w:val="20"/>
          <w:szCs w:val="20"/>
        </w:rPr>
        <w:t>set STORAGE_ACCESS_KEY=&lt;the access key for your storage account&gt;</w:t>
      </w:r>
      <w:r w:rsidRPr="00794715">
        <w:rPr>
          <w:rFonts w:ascii="Courier New" w:hAnsi="Courier New" w:cs="Courier New"/>
          <w:sz w:val="20"/>
          <w:szCs w:val="20"/>
        </w:rPr>
        <w:t xml:space="preserve">npm </w:t>
      </w:r>
    </w:p>
    <w:p w14:paraId="6C5063F8" w14:textId="77777777" w:rsidR="00AF3F06" w:rsidRDefault="00AF3F06" w:rsidP="00E81DA7"/>
    <w:p w14:paraId="3376BB1A" w14:textId="119848DD" w:rsidR="00E81DA7" w:rsidRPr="00E81DA7" w:rsidRDefault="00E81DA7" w:rsidP="00E81DA7">
      <w:r>
        <w:t>R</w:t>
      </w:r>
      <w:r w:rsidRPr="00E81DA7">
        <w:t xml:space="preserve">un </w:t>
      </w:r>
      <w:r w:rsidR="000B31FB">
        <w:t>the microservice</w:t>
      </w:r>
      <w:r w:rsidRPr="00E81DA7">
        <w:t xml:space="preserve"> in development mode</w:t>
      </w:r>
      <w:r w:rsidR="00EB0AC9">
        <w:t>:</w:t>
      </w:r>
    </w:p>
    <w:p w14:paraId="2CCDC540" w14:textId="67AD19D8" w:rsidR="00E81DA7" w:rsidRPr="00E81DA7" w:rsidRDefault="00E81DA7" w:rsidP="00E81DA7">
      <w:pPr>
        <w:shd w:val="clear" w:color="auto" w:fill="EDEDED"/>
        <w:rPr>
          <w:rFonts w:ascii="Courier New" w:hAnsi="Courier New" w:cs="Courier New"/>
          <w:sz w:val="20"/>
          <w:szCs w:val="20"/>
        </w:rPr>
      </w:pPr>
      <w:r w:rsidRPr="00E81DA7">
        <w:rPr>
          <w:rFonts w:ascii="Courier New" w:hAnsi="Courier New" w:cs="Courier New"/>
          <w:sz w:val="20"/>
          <w:szCs w:val="20"/>
        </w:rPr>
        <w:t>npm run start:dev</w:t>
      </w:r>
    </w:p>
    <w:p w14:paraId="4E9664BE" w14:textId="18996BC8" w:rsidR="00FE2447" w:rsidRPr="00AA23E2" w:rsidRDefault="00FE2447" w:rsidP="00FB2447"/>
    <w:p w14:paraId="414028C3" w14:textId="77777777" w:rsidR="0096113A" w:rsidRDefault="00000000">
      <w:pPr>
        <w:pStyle w:val="Heading2"/>
      </w:pPr>
      <w:r>
        <w:t>Step 1: Set Up MongoDB and Microservices</w:t>
      </w:r>
    </w:p>
    <w:p w14:paraId="55689150" w14:textId="31F3FCAD" w:rsidR="0096113A" w:rsidRDefault="00000000" w:rsidP="00EB1A9E">
      <w:pPr>
        <w:pStyle w:val="Heading3"/>
        <w:numPr>
          <w:ilvl w:val="1"/>
          <w:numId w:val="10"/>
        </w:numPr>
      </w:pPr>
      <w:r>
        <w:t>Define docker-compose.yml</w:t>
      </w:r>
    </w:p>
    <w:p w14:paraId="45CF04B2" w14:textId="77777777" w:rsidR="00EB1A9E" w:rsidRPr="00EB1A9E" w:rsidRDefault="00EB1A9E" w:rsidP="00EB1A9E"/>
    <w:p w14:paraId="279B870D" w14:textId="2291D361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version: '3'</w:t>
      </w:r>
      <w:r>
        <w:rPr>
          <w:rFonts w:ascii="Courier New" w:hAnsi="Courier New"/>
          <w:sz w:val="20"/>
        </w:rPr>
        <w:br/>
        <w:t>services: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db:</w:t>
      </w:r>
      <w:r>
        <w:rPr>
          <w:rFonts w:ascii="Courier New" w:hAnsi="Courier New"/>
          <w:sz w:val="20"/>
        </w:rPr>
        <w:br/>
        <w:t xml:space="preserve">    image: mongo:7.0.0</w:t>
      </w:r>
      <w:r>
        <w:rPr>
          <w:rFonts w:ascii="Courier New" w:hAnsi="Courier New"/>
          <w:sz w:val="20"/>
        </w:rPr>
        <w:br/>
        <w:t xml:space="preserve">    container_name: db</w:t>
      </w:r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- "4000:27017"</w:t>
      </w:r>
      <w:r>
        <w:rPr>
          <w:rFonts w:ascii="Courier New" w:hAnsi="Courier New"/>
          <w:sz w:val="20"/>
        </w:rPr>
        <w:br/>
        <w:t xml:space="preserve">    restart: always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</w:t>
      </w:r>
      <w:r w:rsidR="00701C07">
        <w:rPr>
          <w:rFonts w:ascii="Courier New" w:hAnsi="Courier New"/>
          <w:sz w:val="20"/>
        </w:rPr>
        <w:t>aws</w:t>
      </w:r>
      <w:r>
        <w:rPr>
          <w:rFonts w:ascii="Courier New" w:hAnsi="Courier New"/>
          <w:sz w:val="20"/>
        </w:rPr>
        <w:t>-storage:</w:t>
      </w:r>
      <w:r>
        <w:rPr>
          <w:rFonts w:ascii="Courier New" w:hAnsi="Courier New"/>
          <w:sz w:val="20"/>
        </w:rPr>
        <w:br/>
        <w:t xml:space="preserve">    build: ./</w:t>
      </w:r>
      <w:r w:rsidR="00701C07">
        <w:rPr>
          <w:rFonts w:ascii="Courier New" w:hAnsi="Courier New"/>
          <w:sz w:val="20"/>
        </w:rPr>
        <w:t>aws</w:t>
      </w:r>
      <w:r>
        <w:rPr>
          <w:rFonts w:ascii="Courier New" w:hAnsi="Courier New"/>
          <w:sz w:val="20"/>
        </w:rPr>
        <w:t>-storage</w:t>
      </w:r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 - "4001:80"</w:t>
      </w:r>
      <w:r>
        <w:rPr>
          <w:rFonts w:ascii="Courier New" w:hAnsi="Courier New"/>
          <w:sz w:val="20"/>
        </w:rPr>
        <w:br/>
        <w:t xml:space="preserve">    environment:</w:t>
      </w:r>
      <w:r>
        <w:rPr>
          <w:rFonts w:ascii="Courier New" w:hAnsi="Courier New"/>
          <w:sz w:val="20"/>
        </w:rPr>
        <w:br/>
        <w:t xml:space="preserve">      - PORT=80</w:t>
      </w:r>
      <w:r>
        <w:rPr>
          <w:rFonts w:ascii="Courier New" w:hAnsi="Courier New"/>
          <w:sz w:val="20"/>
        </w:rPr>
        <w:br/>
        <w:t xml:space="preserve">      - STORAGE_ACCOUNT_NAME=${STORAGE_ACCOUNT_NAME}</w:t>
      </w:r>
      <w:r>
        <w:rPr>
          <w:rFonts w:ascii="Courier New" w:hAnsi="Courier New"/>
          <w:sz w:val="20"/>
        </w:rPr>
        <w:br/>
        <w:t xml:space="preserve">      - STORAGE_ACCESS_KEY=${STORAGE_ACCESS_KEY}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video-streaming:</w:t>
      </w:r>
      <w:r>
        <w:rPr>
          <w:rFonts w:ascii="Courier New" w:hAnsi="Courier New"/>
          <w:sz w:val="20"/>
        </w:rPr>
        <w:br/>
        <w:t xml:space="preserve">    build: ./video-streaming</w:t>
      </w:r>
      <w:r>
        <w:rPr>
          <w:rFonts w:ascii="Courier New" w:hAnsi="Courier New"/>
          <w:sz w:val="20"/>
        </w:rPr>
        <w:br/>
        <w:t xml:space="preserve">    ports:</w:t>
      </w:r>
      <w:r>
        <w:rPr>
          <w:rFonts w:ascii="Courier New" w:hAnsi="Courier New"/>
          <w:sz w:val="20"/>
        </w:rPr>
        <w:br/>
        <w:t xml:space="preserve">      - "4002:80"</w:t>
      </w:r>
      <w:r>
        <w:rPr>
          <w:rFonts w:ascii="Courier New" w:hAnsi="Courier New"/>
          <w:sz w:val="20"/>
        </w:rPr>
        <w:br/>
        <w:t xml:space="preserve">    environment:</w:t>
      </w:r>
      <w:r>
        <w:rPr>
          <w:rFonts w:ascii="Courier New" w:hAnsi="Courier New"/>
          <w:sz w:val="20"/>
        </w:rPr>
        <w:br/>
        <w:t xml:space="preserve">      - PORT=80</w:t>
      </w:r>
      <w:r>
        <w:rPr>
          <w:rFonts w:ascii="Courier New" w:hAnsi="Courier New"/>
          <w:sz w:val="20"/>
        </w:rPr>
        <w:br/>
        <w:t xml:space="preserve">      - DBHOST=mongodb://db:27017</w:t>
      </w:r>
      <w:r>
        <w:rPr>
          <w:rFonts w:ascii="Courier New" w:hAnsi="Courier New"/>
          <w:sz w:val="20"/>
        </w:rPr>
        <w:br/>
        <w:t xml:space="preserve">      - DBNAME=video-streaming</w:t>
      </w:r>
      <w:r>
        <w:rPr>
          <w:rFonts w:ascii="Courier New" w:hAnsi="Courier New"/>
          <w:sz w:val="20"/>
        </w:rPr>
        <w:br/>
        <w:t xml:space="preserve">      - VIDEO_STORAGE_HOST=video-storage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- VIDEO_STORAGE_PORT=80</w:t>
      </w:r>
      <w:r>
        <w:rPr>
          <w:rFonts w:ascii="Courier New" w:hAnsi="Courier New"/>
          <w:sz w:val="20"/>
        </w:rPr>
        <w:br/>
        <w:t xml:space="preserve">    depends_on:</w:t>
      </w:r>
      <w:r>
        <w:rPr>
          <w:rFonts w:ascii="Courier New" w:hAnsi="Courier New"/>
          <w:sz w:val="20"/>
        </w:rPr>
        <w:br/>
        <w:t xml:space="preserve">      - db</w:t>
      </w:r>
    </w:p>
    <w:p w14:paraId="1498C129" w14:textId="77777777" w:rsidR="0096113A" w:rsidRDefault="00000000">
      <w:pPr>
        <w:pStyle w:val="Heading2"/>
      </w:pPr>
      <w:r>
        <w:t>Step 2: Set Up the Video Streaming Microservice</w:t>
      </w:r>
    </w:p>
    <w:p w14:paraId="433707A7" w14:textId="77777777" w:rsidR="0096113A" w:rsidRDefault="00000000">
      <w:pPr>
        <w:pStyle w:val="Heading3"/>
      </w:pPr>
      <w:r>
        <w:t>2.1 Install Dependencies</w:t>
      </w:r>
    </w:p>
    <w:p w14:paraId="312D6FA1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npm install express mongodb http</w:t>
      </w:r>
    </w:p>
    <w:p w14:paraId="372044C9" w14:textId="77777777" w:rsidR="0096113A" w:rsidRDefault="00000000">
      <w:pPr>
        <w:pStyle w:val="Heading3"/>
      </w:pPr>
      <w:r>
        <w:t>2.2 Create index.js</w:t>
      </w:r>
    </w:p>
    <w:p w14:paraId="6BFBAFEE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http = require("http");</w:t>
      </w:r>
      <w:r>
        <w:rPr>
          <w:rFonts w:ascii="Courier New" w:hAnsi="Courier New"/>
          <w:sz w:val="20"/>
        </w:rPr>
        <w:br/>
        <w:t>const mongodb = require("mongodb");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PORT = process.env.PORT || 80;</w:t>
      </w:r>
      <w:r>
        <w:rPr>
          <w:rFonts w:ascii="Courier New" w:hAnsi="Courier New"/>
          <w:sz w:val="20"/>
        </w:rPr>
        <w:br/>
        <w:t>const VIDEO_STORAGE_HOST = process.env.VIDEO_STORAGE_HOST;</w:t>
      </w:r>
      <w:r>
        <w:rPr>
          <w:rFonts w:ascii="Courier New" w:hAnsi="Courier New"/>
          <w:sz w:val="20"/>
        </w:rPr>
        <w:br/>
        <w:t>const VIDEO_STORAGE_PORT = process.env.VIDEO_STORAGE_PORT;</w:t>
      </w:r>
      <w:r>
        <w:rPr>
          <w:rFonts w:ascii="Courier New" w:hAnsi="Courier New"/>
          <w:sz w:val="20"/>
        </w:rPr>
        <w:br/>
        <w:t>const DBHOST = process.env.DBHOST;</w:t>
      </w:r>
      <w:r>
        <w:rPr>
          <w:rFonts w:ascii="Courier New" w:hAnsi="Courier New"/>
          <w:sz w:val="20"/>
        </w:rPr>
        <w:br/>
        <w:t>const DBNAME = process.env.DBNAME;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client = new mongodb.MongoClient(DBHOST);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async function getVideoPath(id) {</w:t>
      </w:r>
      <w:r>
        <w:rPr>
          <w:rFonts w:ascii="Courier New" w:hAnsi="Courier New"/>
          <w:sz w:val="20"/>
        </w:rPr>
        <w:br/>
        <w:t xml:space="preserve">    await client.connect();</w:t>
      </w:r>
      <w:r>
        <w:rPr>
          <w:rFonts w:ascii="Courier New" w:hAnsi="Courier New"/>
          <w:sz w:val="20"/>
        </w:rPr>
        <w:br/>
        <w:t xml:space="preserve">    const db = client.db(DBNAME);</w:t>
      </w:r>
      <w:r>
        <w:rPr>
          <w:rFonts w:ascii="Courier New" w:hAnsi="Courier New"/>
          <w:sz w:val="20"/>
        </w:rPr>
        <w:br/>
        <w:t xml:space="preserve">    const video = await db.collection("videos").findOne({ _id: id });</w:t>
      </w:r>
      <w:r>
        <w:rPr>
          <w:rFonts w:ascii="Courier New" w:hAnsi="Courier New"/>
          <w:sz w:val="20"/>
        </w:rPr>
        <w:br/>
        <w:t xml:space="preserve">    return video ? video.videoPath : null;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  <w:t>app.get("/video/:id", async (req, res) =&gt; {</w:t>
      </w:r>
      <w:r>
        <w:rPr>
          <w:rFonts w:ascii="Courier New" w:hAnsi="Courier New"/>
          <w:sz w:val="20"/>
        </w:rPr>
        <w:br/>
        <w:t xml:space="preserve">    const videoPath = await getVideoPath(req.params.id);</w:t>
      </w:r>
      <w:r>
        <w:rPr>
          <w:rFonts w:ascii="Courier New" w:hAnsi="Courier New"/>
          <w:sz w:val="20"/>
        </w:rPr>
        <w:br/>
        <w:t xml:space="preserve">    if (!videoPath) return res.status(404).send("Video not found");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http.get(`http://${VIDEO_STORAGE_HOST}:${VIDEO_STORAGE_PORT}/video/${videoPath}`, (storageRes) =&gt; {</w:t>
      </w:r>
      <w:r>
        <w:rPr>
          <w:rFonts w:ascii="Courier New" w:hAnsi="Courier New"/>
          <w:sz w:val="20"/>
        </w:rPr>
        <w:br/>
        <w:t xml:space="preserve">        res.writeHead(storageRes.statusCode, storageRes.headers);</w:t>
      </w:r>
      <w:r>
        <w:rPr>
          <w:rFonts w:ascii="Courier New" w:hAnsi="Courier New"/>
          <w:sz w:val="20"/>
        </w:rPr>
        <w:br/>
        <w:t xml:space="preserve">        storageRes.pipe(res);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  <w:t>app.listen(PORT, () =&gt; console.log(`Video Streaming running on ${PORT}`));</w:t>
      </w:r>
    </w:p>
    <w:p w14:paraId="3199204B" w14:textId="4E5162E9" w:rsidR="0096113A" w:rsidRDefault="00000000">
      <w:pPr>
        <w:pStyle w:val="Heading2"/>
      </w:pPr>
      <w:r>
        <w:t xml:space="preserve">Step 3: Set Up the </w:t>
      </w:r>
      <w:r w:rsidR="00FE2DF4">
        <w:t>AWS</w:t>
      </w:r>
      <w:r>
        <w:t xml:space="preserve"> Storage Microservice</w:t>
      </w:r>
    </w:p>
    <w:p w14:paraId="5A78A733" w14:textId="77777777" w:rsidR="0096113A" w:rsidRDefault="00000000">
      <w:pPr>
        <w:pStyle w:val="Heading3"/>
      </w:pPr>
      <w:r>
        <w:t>3.1 Install Dependencies</w:t>
      </w:r>
    </w:p>
    <w:p w14:paraId="4976E4A2" w14:textId="77777777" w:rsidR="00447B80" w:rsidRPr="00447B80" w:rsidRDefault="00447B80" w:rsidP="00447B80"/>
    <w:p w14:paraId="61B33414" w14:textId="77777777" w:rsidR="0096113A" w:rsidRDefault="00000000">
      <w:pPr>
        <w:shd w:val="clear" w:color="auto" w:fill="EDEDED"/>
      </w:pPr>
      <w:r w:rsidRPr="00C53131">
        <w:rPr>
          <w:rFonts w:ascii="Courier New" w:hAnsi="Courier New"/>
          <w:sz w:val="20"/>
          <w:highlight w:val="yellow"/>
        </w:rPr>
        <w:lastRenderedPageBreak/>
        <w:t>npm install express @azure/storage-blob</w:t>
      </w:r>
    </w:p>
    <w:p w14:paraId="32E1DA54" w14:textId="77777777" w:rsidR="0096113A" w:rsidRDefault="00000000">
      <w:pPr>
        <w:pStyle w:val="Heading3"/>
      </w:pPr>
      <w:r>
        <w:t>3.2 Create index.js</w:t>
      </w:r>
    </w:p>
    <w:p w14:paraId="3F7C7CF7" w14:textId="77777777" w:rsidR="001F26E8" w:rsidRPr="001F26E8" w:rsidRDefault="001F26E8" w:rsidP="001F26E8"/>
    <w:p w14:paraId="1D81940C" w14:textId="77777777" w:rsidR="0096113A" w:rsidRDefault="00000000">
      <w:pPr>
        <w:shd w:val="clear" w:color="auto" w:fill="EDEDED"/>
      </w:pPr>
      <w:r w:rsidRPr="00C53131">
        <w:rPr>
          <w:rFonts w:ascii="Courier New" w:hAnsi="Courier New"/>
          <w:sz w:val="20"/>
          <w:highlight w:val="yellow"/>
        </w:rPr>
        <w:t>const express = require("express");</w:t>
      </w:r>
      <w:r w:rsidRPr="00C53131">
        <w:rPr>
          <w:rFonts w:ascii="Courier New" w:hAnsi="Courier New"/>
          <w:sz w:val="20"/>
          <w:highlight w:val="yellow"/>
        </w:rPr>
        <w:br/>
        <w:t>const { BlobServiceClient } = require("@azure/storage-blob");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>const PORT = process.env.PORT || 80;</w:t>
      </w:r>
      <w:r w:rsidRPr="00C53131">
        <w:rPr>
          <w:rFonts w:ascii="Courier New" w:hAnsi="Courier New"/>
          <w:sz w:val="20"/>
          <w:highlight w:val="yellow"/>
        </w:rPr>
        <w:br/>
        <w:t>const STORAGE_ACCOUNT_NAME = process.env.STORAGE_ACCOUNT_NAME;</w:t>
      </w:r>
      <w:r w:rsidRPr="00C53131">
        <w:rPr>
          <w:rFonts w:ascii="Courier New" w:hAnsi="Courier New"/>
          <w:sz w:val="20"/>
          <w:highlight w:val="yellow"/>
        </w:rPr>
        <w:br/>
        <w:t>const STORAGE_ACCESS_KEY = process.env.STORAGE_ACCESS_KEY;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>const app = express();</w:t>
      </w:r>
      <w:r w:rsidRPr="00C53131">
        <w:rPr>
          <w:rFonts w:ascii="Courier New" w:hAnsi="Courier New"/>
          <w:sz w:val="20"/>
          <w:highlight w:val="yellow"/>
        </w:rPr>
        <w:br/>
        <w:t>app.get("/video/:filename", async (req, res) =&gt; {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blobServiceClient = BlobServiceClient.fromConnectionString(STORAGE_ACCOUNT_NAME);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containerClient = blobServiceClient.getContainerClient("videos");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blobClient = containerClient.getBlobClient(req.params.filename);</w:t>
      </w:r>
      <w:r w:rsidRPr="00C53131">
        <w:rPr>
          <w:rFonts w:ascii="Courier New" w:hAnsi="Courier New"/>
          <w:sz w:val="20"/>
          <w:highlight w:val="yellow"/>
        </w:rPr>
        <w:br/>
        <w:t xml:space="preserve">    const downloadBlockBlobResponse = await blobClient.download();</w:t>
      </w:r>
      <w:r w:rsidRPr="00C53131">
        <w:rPr>
          <w:rFonts w:ascii="Courier New" w:hAnsi="Courier New"/>
          <w:sz w:val="20"/>
          <w:highlight w:val="yellow"/>
        </w:rPr>
        <w:br/>
      </w:r>
      <w:r w:rsidRPr="00C53131">
        <w:rPr>
          <w:rFonts w:ascii="Courier New" w:hAnsi="Courier New"/>
          <w:sz w:val="20"/>
          <w:highlight w:val="yellow"/>
        </w:rPr>
        <w:br/>
        <w:t xml:space="preserve">    res.setHeader("Content-Type", "video/mp4");</w:t>
      </w:r>
      <w:r w:rsidRPr="00C53131">
        <w:rPr>
          <w:rFonts w:ascii="Courier New" w:hAnsi="Courier New"/>
          <w:sz w:val="20"/>
          <w:highlight w:val="yellow"/>
        </w:rPr>
        <w:br/>
        <w:t xml:space="preserve">    downloadBlockBlobResponse.readableStreamBody.pipe(res);</w:t>
      </w:r>
      <w:r w:rsidRPr="00C53131">
        <w:rPr>
          <w:rFonts w:ascii="Courier New" w:hAnsi="Courier New"/>
          <w:sz w:val="20"/>
          <w:highlight w:val="yellow"/>
        </w:rPr>
        <w:br/>
        <w:t>});</w:t>
      </w:r>
      <w:r w:rsidRPr="00C53131">
        <w:rPr>
          <w:rFonts w:ascii="Courier New" w:hAnsi="Courier New"/>
          <w:sz w:val="20"/>
          <w:highlight w:val="yellow"/>
        </w:rPr>
        <w:br/>
        <w:t>app.listen(PORT, () =&gt; console.log(`Azure Storage running on ${PORT}`));</w:t>
      </w:r>
    </w:p>
    <w:p w14:paraId="0F19476F" w14:textId="77777777" w:rsidR="0096113A" w:rsidRDefault="00000000">
      <w:pPr>
        <w:pStyle w:val="Heading2"/>
      </w:pPr>
      <w:r>
        <w:t>Step 4: Initialize MongoDB with Sample Data</w:t>
      </w:r>
    </w:p>
    <w:p w14:paraId="57D63435" w14:textId="77777777" w:rsidR="0096113A" w:rsidRDefault="00000000">
      <w:pPr>
        <w:pStyle w:val="Heading3"/>
      </w:pPr>
      <w:r>
        <w:t>4.1 Insert Video Metadata</w:t>
      </w:r>
    </w:p>
    <w:p w14:paraId="4C597D9E" w14:textId="77777777" w:rsidR="003D3A0C" w:rsidRPr="003D3A0C" w:rsidRDefault="003D3A0C" w:rsidP="003D3A0C"/>
    <w:p w14:paraId="4F9DA8A6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mongo --host localhost --port 4000 --eval '</w:t>
      </w:r>
      <w:r>
        <w:rPr>
          <w:rFonts w:ascii="Courier New" w:hAnsi="Courier New"/>
          <w:sz w:val="20"/>
        </w:rPr>
        <w:br/>
        <w:t>db = db.getSiblingDB("video-streaming");</w:t>
      </w:r>
      <w:r>
        <w:rPr>
          <w:rFonts w:ascii="Courier New" w:hAnsi="Courier New"/>
          <w:sz w:val="20"/>
        </w:rPr>
        <w:br/>
        <w:t>db.videos.insert({ _id: "123", videoPath: "sample.mp4" });</w:t>
      </w:r>
      <w:r>
        <w:rPr>
          <w:rFonts w:ascii="Courier New" w:hAnsi="Courier New"/>
          <w:sz w:val="20"/>
        </w:rPr>
        <w:br/>
        <w:t>'</w:t>
      </w:r>
    </w:p>
    <w:p w14:paraId="6E5BC883" w14:textId="77777777" w:rsidR="0096113A" w:rsidRDefault="00000000">
      <w:pPr>
        <w:pStyle w:val="Heading2"/>
      </w:pPr>
      <w:r>
        <w:t>Step 5: Run the Application</w:t>
      </w:r>
    </w:p>
    <w:p w14:paraId="5168B2FD" w14:textId="77777777" w:rsidR="00E33730" w:rsidRPr="00E33730" w:rsidRDefault="00E33730" w:rsidP="00E33730"/>
    <w:p w14:paraId="52282C1F" w14:textId="77777777" w:rsidR="0096113A" w:rsidRDefault="00000000">
      <w:pPr>
        <w:shd w:val="clear" w:color="auto" w:fill="EDEDED"/>
      </w:pPr>
      <w:r>
        <w:rPr>
          <w:rFonts w:ascii="Courier New" w:hAnsi="Courier New"/>
          <w:sz w:val="20"/>
        </w:rPr>
        <w:t>docker compose up --build</w:t>
      </w:r>
    </w:p>
    <w:p w14:paraId="6A3175B4" w14:textId="77777777" w:rsidR="0096113A" w:rsidRDefault="00000000">
      <w:pPr>
        <w:pStyle w:val="Heading2"/>
      </w:pPr>
      <w:r>
        <w:t>Conclusion</w:t>
      </w:r>
    </w:p>
    <w:p w14:paraId="067D6F6F" w14:textId="77777777" w:rsidR="0096113A" w:rsidRDefault="00000000">
      <w:r>
        <w:t>This guide demonstrates how to build a microservices-based video streaming application that integrates cloud storage and a database using Docker Compose.</w:t>
      </w:r>
    </w:p>
    <w:sectPr w:rsidR="009611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2352DB"/>
    <w:multiLevelType w:val="hybridMultilevel"/>
    <w:tmpl w:val="BB88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D2235"/>
    <w:multiLevelType w:val="hybridMultilevel"/>
    <w:tmpl w:val="DB96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84108"/>
    <w:multiLevelType w:val="hybridMultilevel"/>
    <w:tmpl w:val="09E8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67C6C"/>
    <w:multiLevelType w:val="multilevel"/>
    <w:tmpl w:val="FFBEC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94687000">
    <w:abstractNumId w:val="8"/>
  </w:num>
  <w:num w:numId="2" w16cid:durableId="267585564">
    <w:abstractNumId w:val="6"/>
  </w:num>
  <w:num w:numId="3" w16cid:durableId="2035108352">
    <w:abstractNumId w:val="5"/>
  </w:num>
  <w:num w:numId="4" w16cid:durableId="134285">
    <w:abstractNumId w:val="4"/>
  </w:num>
  <w:num w:numId="5" w16cid:durableId="398551776">
    <w:abstractNumId w:val="7"/>
  </w:num>
  <w:num w:numId="6" w16cid:durableId="1786537169">
    <w:abstractNumId w:val="3"/>
  </w:num>
  <w:num w:numId="7" w16cid:durableId="1108811541">
    <w:abstractNumId w:val="2"/>
  </w:num>
  <w:num w:numId="8" w16cid:durableId="1534684046">
    <w:abstractNumId w:val="1"/>
  </w:num>
  <w:num w:numId="9" w16cid:durableId="141891489">
    <w:abstractNumId w:val="0"/>
  </w:num>
  <w:num w:numId="10" w16cid:durableId="296568184">
    <w:abstractNumId w:val="12"/>
  </w:num>
  <w:num w:numId="11" w16cid:durableId="823157454">
    <w:abstractNumId w:val="11"/>
  </w:num>
  <w:num w:numId="12" w16cid:durableId="982660273">
    <w:abstractNumId w:val="10"/>
  </w:num>
  <w:num w:numId="13" w16cid:durableId="1851411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94E"/>
    <w:rsid w:val="00056574"/>
    <w:rsid w:val="000572D6"/>
    <w:rsid w:val="0006063C"/>
    <w:rsid w:val="000B21C8"/>
    <w:rsid w:val="000B31FB"/>
    <w:rsid w:val="000D416E"/>
    <w:rsid w:val="000E3280"/>
    <w:rsid w:val="0011117A"/>
    <w:rsid w:val="0015074B"/>
    <w:rsid w:val="001528A7"/>
    <w:rsid w:val="001567C7"/>
    <w:rsid w:val="00156CBF"/>
    <w:rsid w:val="00184AFC"/>
    <w:rsid w:val="001A15AC"/>
    <w:rsid w:val="001E0A3D"/>
    <w:rsid w:val="001F26E8"/>
    <w:rsid w:val="00207FC4"/>
    <w:rsid w:val="00225F95"/>
    <w:rsid w:val="00242884"/>
    <w:rsid w:val="00253734"/>
    <w:rsid w:val="002643F4"/>
    <w:rsid w:val="002856BB"/>
    <w:rsid w:val="0029235F"/>
    <w:rsid w:val="0029639D"/>
    <w:rsid w:val="002B37C6"/>
    <w:rsid w:val="002D33C2"/>
    <w:rsid w:val="002D4BBF"/>
    <w:rsid w:val="003224E8"/>
    <w:rsid w:val="00326F90"/>
    <w:rsid w:val="0033166A"/>
    <w:rsid w:val="003445B9"/>
    <w:rsid w:val="003A38BD"/>
    <w:rsid w:val="003D3A0C"/>
    <w:rsid w:val="003E6D5C"/>
    <w:rsid w:val="0040178B"/>
    <w:rsid w:val="00416964"/>
    <w:rsid w:val="00435D1F"/>
    <w:rsid w:val="00447B80"/>
    <w:rsid w:val="00454285"/>
    <w:rsid w:val="00473DE1"/>
    <w:rsid w:val="004C39F7"/>
    <w:rsid w:val="004D4C47"/>
    <w:rsid w:val="004F537A"/>
    <w:rsid w:val="00535ACE"/>
    <w:rsid w:val="00537D90"/>
    <w:rsid w:val="0057189A"/>
    <w:rsid w:val="00582FB8"/>
    <w:rsid w:val="005C7AD7"/>
    <w:rsid w:val="005D2A14"/>
    <w:rsid w:val="00607A93"/>
    <w:rsid w:val="00624271"/>
    <w:rsid w:val="00635D2B"/>
    <w:rsid w:val="006412EF"/>
    <w:rsid w:val="006753CF"/>
    <w:rsid w:val="006962C7"/>
    <w:rsid w:val="006A42D0"/>
    <w:rsid w:val="006B454E"/>
    <w:rsid w:val="006B6DA8"/>
    <w:rsid w:val="006C03E2"/>
    <w:rsid w:val="006D7A2D"/>
    <w:rsid w:val="006E115E"/>
    <w:rsid w:val="006E5A06"/>
    <w:rsid w:val="00701C07"/>
    <w:rsid w:val="007020C8"/>
    <w:rsid w:val="00715AD5"/>
    <w:rsid w:val="007701F3"/>
    <w:rsid w:val="00792F38"/>
    <w:rsid w:val="00794715"/>
    <w:rsid w:val="007B4034"/>
    <w:rsid w:val="007B76C9"/>
    <w:rsid w:val="007B7CF0"/>
    <w:rsid w:val="007C0A70"/>
    <w:rsid w:val="007C7DDE"/>
    <w:rsid w:val="007D0A33"/>
    <w:rsid w:val="007D2E16"/>
    <w:rsid w:val="007D5E3C"/>
    <w:rsid w:val="007E1FD1"/>
    <w:rsid w:val="00822D91"/>
    <w:rsid w:val="008B2F35"/>
    <w:rsid w:val="0092752B"/>
    <w:rsid w:val="0096113A"/>
    <w:rsid w:val="00963D60"/>
    <w:rsid w:val="009739E6"/>
    <w:rsid w:val="00AA1D8D"/>
    <w:rsid w:val="00AA23E2"/>
    <w:rsid w:val="00AC0D2B"/>
    <w:rsid w:val="00AC7CB5"/>
    <w:rsid w:val="00AE5E9B"/>
    <w:rsid w:val="00AF3F06"/>
    <w:rsid w:val="00B23921"/>
    <w:rsid w:val="00B26ED7"/>
    <w:rsid w:val="00B37115"/>
    <w:rsid w:val="00B404F4"/>
    <w:rsid w:val="00B47730"/>
    <w:rsid w:val="00B60FA8"/>
    <w:rsid w:val="00B73180"/>
    <w:rsid w:val="00B74740"/>
    <w:rsid w:val="00B9760C"/>
    <w:rsid w:val="00C00429"/>
    <w:rsid w:val="00C0420A"/>
    <w:rsid w:val="00C10A3F"/>
    <w:rsid w:val="00C11864"/>
    <w:rsid w:val="00C13943"/>
    <w:rsid w:val="00C42E68"/>
    <w:rsid w:val="00C53131"/>
    <w:rsid w:val="00C75ECB"/>
    <w:rsid w:val="00C76131"/>
    <w:rsid w:val="00C76A36"/>
    <w:rsid w:val="00CB0664"/>
    <w:rsid w:val="00CE7DE5"/>
    <w:rsid w:val="00CF16B3"/>
    <w:rsid w:val="00D029DC"/>
    <w:rsid w:val="00D02E80"/>
    <w:rsid w:val="00D02F9F"/>
    <w:rsid w:val="00D10F42"/>
    <w:rsid w:val="00D50CCE"/>
    <w:rsid w:val="00D726CE"/>
    <w:rsid w:val="00D80E59"/>
    <w:rsid w:val="00DC2A61"/>
    <w:rsid w:val="00E21E1A"/>
    <w:rsid w:val="00E33730"/>
    <w:rsid w:val="00E81DA7"/>
    <w:rsid w:val="00EB0AC9"/>
    <w:rsid w:val="00EB1A9E"/>
    <w:rsid w:val="00EE761C"/>
    <w:rsid w:val="00EF169C"/>
    <w:rsid w:val="00F13862"/>
    <w:rsid w:val="00F33445"/>
    <w:rsid w:val="00F56FAF"/>
    <w:rsid w:val="00F7264E"/>
    <w:rsid w:val="00F959AA"/>
    <w:rsid w:val="00FA3988"/>
    <w:rsid w:val="00FB2447"/>
    <w:rsid w:val="00FC693F"/>
    <w:rsid w:val="00FE2447"/>
    <w:rsid w:val="00FE2DF4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B32CF"/>
  <w14:defaultImageDpi w14:val="300"/>
  <w15:docId w15:val="{5E7AF2B8-1A31-4357-B70E-FD3D56EA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20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128</cp:revision>
  <dcterms:created xsi:type="dcterms:W3CDTF">2013-12-23T23:15:00Z</dcterms:created>
  <dcterms:modified xsi:type="dcterms:W3CDTF">2025-03-10T23:23:00Z</dcterms:modified>
  <cp:category/>
</cp:coreProperties>
</file>